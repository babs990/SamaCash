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AA78" w14:textId="77777777" w:rsidR="009D7D76" w:rsidRPr="00D2269E" w:rsidRDefault="00D2269E">
      <w:pPr>
        <w:pStyle w:val="Titre"/>
        <w:rPr>
          <w:lang w:val="fr-SN"/>
        </w:rPr>
      </w:pPr>
      <w:r w:rsidRPr="00D2269E">
        <w:rPr>
          <w:lang w:val="fr-SN"/>
        </w:rPr>
        <w:t>Rapport du Projet - Application de Transfert d’Argent</w:t>
      </w:r>
    </w:p>
    <w:p w14:paraId="1A3A78C3" w14:textId="77777777" w:rsidR="00D2269E" w:rsidRPr="00D2269E" w:rsidRDefault="00D2269E" w:rsidP="00D2269E">
      <w:pPr>
        <w:pStyle w:val="Titre1"/>
        <w:spacing w:line="240" w:lineRule="auto"/>
        <w:rPr>
          <w:sz w:val="24"/>
          <w:szCs w:val="24"/>
          <w:lang w:val="fr-SN"/>
        </w:rPr>
      </w:pPr>
      <w:r w:rsidRPr="00D2269E">
        <w:rPr>
          <w:sz w:val="24"/>
          <w:szCs w:val="24"/>
          <w:lang w:val="fr-SN"/>
        </w:rPr>
        <w:t>Nom participant :</w:t>
      </w:r>
    </w:p>
    <w:p w14:paraId="50379E64" w14:textId="77777777" w:rsidR="00D2269E" w:rsidRPr="00D2269E" w:rsidRDefault="00D2269E" w:rsidP="00D2269E">
      <w:pPr>
        <w:pStyle w:val="Titre1"/>
        <w:spacing w:line="240" w:lineRule="auto"/>
        <w:rPr>
          <w:sz w:val="24"/>
          <w:szCs w:val="24"/>
          <w:lang w:val="fr-SN"/>
        </w:rPr>
      </w:pPr>
      <w:r w:rsidRPr="00D2269E">
        <w:rPr>
          <w:sz w:val="24"/>
          <w:szCs w:val="24"/>
          <w:lang w:val="fr-SN"/>
        </w:rPr>
        <w:t>Bara Diop N05720020201</w:t>
      </w:r>
    </w:p>
    <w:p w14:paraId="00C43C19" w14:textId="77777777" w:rsidR="00D2269E" w:rsidRPr="00D2269E" w:rsidRDefault="00D2269E" w:rsidP="00D2269E">
      <w:pPr>
        <w:pStyle w:val="Titre1"/>
        <w:spacing w:line="240" w:lineRule="auto"/>
        <w:rPr>
          <w:sz w:val="24"/>
          <w:szCs w:val="24"/>
          <w:lang w:val="fr-SN"/>
        </w:rPr>
      </w:pPr>
      <w:r w:rsidRPr="00D2269E">
        <w:rPr>
          <w:sz w:val="24"/>
          <w:szCs w:val="24"/>
          <w:lang w:val="fr-SN"/>
        </w:rPr>
        <w:t>Serigne Khalifa Ababacar Sy Nguirane N06082620201</w:t>
      </w:r>
    </w:p>
    <w:p w14:paraId="063E070A" w14:textId="77777777" w:rsidR="00D2269E" w:rsidRPr="00D2269E" w:rsidRDefault="00D2269E" w:rsidP="00D2269E">
      <w:pPr>
        <w:pStyle w:val="Titre1"/>
        <w:spacing w:line="240" w:lineRule="auto"/>
        <w:rPr>
          <w:sz w:val="24"/>
          <w:szCs w:val="24"/>
          <w:lang w:val="en-GB"/>
        </w:rPr>
      </w:pPr>
      <w:proofErr w:type="spellStart"/>
      <w:r w:rsidRPr="00D2269E">
        <w:rPr>
          <w:sz w:val="24"/>
          <w:szCs w:val="24"/>
          <w:lang w:val="en-GB"/>
        </w:rPr>
        <w:t>Pabikry</w:t>
      </w:r>
      <w:proofErr w:type="spellEnd"/>
      <w:r w:rsidRPr="00D2269E">
        <w:rPr>
          <w:sz w:val="24"/>
          <w:szCs w:val="24"/>
          <w:lang w:val="en-GB"/>
        </w:rPr>
        <w:t xml:space="preserve"> </w:t>
      </w:r>
      <w:proofErr w:type="spellStart"/>
      <w:r w:rsidRPr="00D2269E">
        <w:rPr>
          <w:sz w:val="24"/>
          <w:szCs w:val="24"/>
          <w:lang w:val="en-GB"/>
        </w:rPr>
        <w:t>Beye</w:t>
      </w:r>
      <w:proofErr w:type="spellEnd"/>
      <w:r w:rsidRPr="00D2269E">
        <w:rPr>
          <w:sz w:val="24"/>
          <w:szCs w:val="24"/>
          <w:lang w:val="en-GB"/>
        </w:rPr>
        <w:t xml:space="preserve"> </w:t>
      </w:r>
    </w:p>
    <w:p w14:paraId="14F3CC54" w14:textId="5FCE3E6F" w:rsidR="00D2269E" w:rsidRPr="00D2269E" w:rsidRDefault="00D2269E" w:rsidP="00D2269E">
      <w:pPr>
        <w:pStyle w:val="Titre1"/>
        <w:spacing w:line="240" w:lineRule="auto"/>
        <w:rPr>
          <w:sz w:val="24"/>
          <w:szCs w:val="24"/>
          <w:lang w:val="en-GB"/>
        </w:rPr>
      </w:pPr>
      <w:r w:rsidRPr="00D2269E">
        <w:rPr>
          <w:sz w:val="24"/>
          <w:szCs w:val="24"/>
          <w:lang w:val="en-GB"/>
        </w:rPr>
        <w:t xml:space="preserve">lien depots </w:t>
      </w:r>
      <w:proofErr w:type="spellStart"/>
      <w:proofErr w:type="gramStart"/>
      <w:r w:rsidRPr="00D2269E">
        <w:rPr>
          <w:sz w:val="24"/>
          <w:szCs w:val="24"/>
          <w:lang w:val="en-GB"/>
        </w:rPr>
        <w:t>github</w:t>
      </w:r>
      <w:proofErr w:type="spellEnd"/>
      <w:r w:rsidRPr="00D2269E">
        <w:rPr>
          <w:sz w:val="24"/>
          <w:szCs w:val="24"/>
          <w:lang w:val="en-GB"/>
        </w:rPr>
        <w:t xml:space="preserve"> :</w:t>
      </w:r>
      <w:proofErr w:type="gramEnd"/>
      <w:r w:rsidRPr="00D2269E">
        <w:rPr>
          <w:sz w:val="24"/>
          <w:szCs w:val="24"/>
          <w:lang w:val="en-GB"/>
        </w:rPr>
        <w:t xml:space="preserve"> https://github.com/babs990/SamaCash</w:t>
      </w:r>
    </w:p>
    <w:p w14:paraId="3D3C9470" w14:textId="56BC6822" w:rsidR="009D7D76" w:rsidRPr="00D2269E" w:rsidRDefault="00D2269E">
      <w:pPr>
        <w:pStyle w:val="Titre1"/>
        <w:rPr>
          <w:lang w:val="en-GB"/>
        </w:rPr>
      </w:pPr>
      <w:r w:rsidRPr="00D2269E">
        <w:rPr>
          <w:lang w:val="en-GB"/>
        </w:rPr>
        <w:t>1. Introduction</w:t>
      </w:r>
    </w:p>
    <w:p w14:paraId="5817542B" w14:textId="77777777" w:rsidR="009D7D76" w:rsidRPr="00D2269E" w:rsidRDefault="00D2269E">
      <w:pPr>
        <w:rPr>
          <w:lang w:val="fr-SN"/>
        </w:rPr>
      </w:pPr>
      <w:r w:rsidRPr="00D2269E">
        <w:rPr>
          <w:lang w:val="fr-SN"/>
        </w:rPr>
        <w:t xml:space="preserve">Ce projet consiste en la réalisation d’une application web de transfert d’argent. Elle permet aux utilisateurs de créer un compte, de déposer de l’argent, de retirer, et </w:t>
      </w:r>
      <w:r w:rsidRPr="00D2269E">
        <w:rPr>
          <w:lang w:val="fr-SN"/>
        </w:rPr>
        <w:t>d’effectuer des virements entre comptes. L’objectif est de mettre en place une solution simple et sécurisée, inspirée du fonctionnement des services de mobile money.</w:t>
      </w:r>
    </w:p>
    <w:p w14:paraId="1204DA67" w14:textId="77777777" w:rsidR="009D7D76" w:rsidRPr="00D2269E" w:rsidRDefault="00D2269E">
      <w:pPr>
        <w:pStyle w:val="Titre1"/>
        <w:rPr>
          <w:lang w:val="fr-SN"/>
        </w:rPr>
      </w:pPr>
      <w:r w:rsidRPr="00D2269E">
        <w:rPr>
          <w:lang w:val="fr-SN"/>
        </w:rPr>
        <w:t>2. Objectifs du projet</w:t>
      </w:r>
    </w:p>
    <w:p w14:paraId="5F3B60A8" w14:textId="77777777" w:rsidR="009D7D76" w:rsidRPr="00D2269E" w:rsidRDefault="00D2269E">
      <w:pPr>
        <w:rPr>
          <w:lang w:val="fr-SN"/>
        </w:rPr>
      </w:pPr>
      <w:r w:rsidRPr="00D2269E">
        <w:rPr>
          <w:lang w:val="fr-SN"/>
        </w:rPr>
        <w:t>- Offrir une plateforme sécurisée de gestion de comptes utilisateur</w:t>
      </w:r>
      <w:r w:rsidRPr="00D2269E">
        <w:rPr>
          <w:lang w:val="fr-SN"/>
        </w:rPr>
        <w:t>s</w:t>
      </w:r>
      <w:r w:rsidRPr="00D2269E">
        <w:rPr>
          <w:lang w:val="fr-SN"/>
        </w:rPr>
        <w:br/>
        <w:t>- Permettre des dépôts, retraits et transferts d’argent</w:t>
      </w:r>
      <w:r w:rsidRPr="00D2269E">
        <w:rPr>
          <w:lang w:val="fr-SN"/>
        </w:rPr>
        <w:br/>
        <w:t>- Suivre l’historique des transactions</w:t>
      </w:r>
      <w:r w:rsidRPr="00D2269E">
        <w:rPr>
          <w:lang w:val="fr-SN"/>
        </w:rPr>
        <w:br/>
        <w:t>- Mettre en œuvre une architecture moderne basée sur Angular (</w:t>
      </w:r>
      <w:proofErr w:type="spellStart"/>
      <w:r w:rsidRPr="00D2269E">
        <w:rPr>
          <w:lang w:val="fr-SN"/>
        </w:rPr>
        <w:t>front-end</w:t>
      </w:r>
      <w:proofErr w:type="spellEnd"/>
      <w:r w:rsidRPr="00D2269E">
        <w:rPr>
          <w:lang w:val="fr-SN"/>
        </w:rPr>
        <w:t>) et Spring Boot (</w:t>
      </w:r>
      <w:proofErr w:type="spellStart"/>
      <w:r w:rsidRPr="00D2269E">
        <w:rPr>
          <w:lang w:val="fr-SN"/>
        </w:rPr>
        <w:t>back-end</w:t>
      </w:r>
      <w:proofErr w:type="spellEnd"/>
      <w:r w:rsidRPr="00D2269E">
        <w:rPr>
          <w:lang w:val="fr-SN"/>
        </w:rPr>
        <w:t>)</w:t>
      </w:r>
    </w:p>
    <w:p w14:paraId="03F7F290" w14:textId="77777777" w:rsidR="009D7D76" w:rsidRDefault="00D2269E">
      <w:pPr>
        <w:pStyle w:val="Titre1"/>
      </w:pPr>
      <w:r>
        <w:t>3. Architecture technique</w:t>
      </w:r>
    </w:p>
    <w:p w14:paraId="5A213682" w14:textId="77777777" w:rsidR="009D7D76" w:rsidRDefault="00D2269E">
      <w:r>
        <w:t>L’application repose sur une archi</w:t>
      </w:r>
      <w:r>
        <w:t>tecture en couches :</w:t>
      </w:r>
      <w:r>
        <w:br/>
        <w:t>- Front-end : Angular (TypeScript, HTML, CSS, TailwindCSS)</w:t>
      </w:r>
      <w:r>
        <w:br/>
        <w:t>- Back-end : Spring Boot (Java, Spring Security, Spring Data JPA)</w:t>
      </w:r>
      <w:r>
        <w:br/>
        <w:t>- Base de données : MySQL</w:t>
      </w:r>
      <w:r>
        <w:br/>
        <w:t>- Authentification : JWT (JSON Web Token)</w:t>
      </w:r>
    </w:p>
    <w:p w14:paraId="4734FBE8" w14:textId="77777777" w:rsidR="009D7D76" w:rsidRPr="00D2269E" w:rsidRDefault="00D2269E">
      <w:pPr>
        <w:pStyle w:val="Titre1"/>
        <w:rPr>
          <w:lang w:val="fr-SN"/>
        </w:rPr>
      </w:pPr>
      <w:r w:rsidRPr="00D2269E">
        <w:rPr>
          <w:lang w:val="fr-SN"/>
        </w:rPr>
        <w:lastRenderedPageBreak/>
        <w:t>4. Modèle de données</w:t>
      </w:r>
    </w:p>
    <w:p w14:paraId="56B0D596" w14:textId="77777777" w:rsidR="009D7D76" w:rsidRPr="00D2269E" w:rsidRDefault="00D2269E">
      <w:pPr>
        <w:rPr>
          <w:lang w:val="fr-SN"/>
        </w:rPr>
      </w:pPr>
      <w:r w:rsidRPr="00D2269E">
        <w:rPr>
          <w:lang w:val="fr-SN"/>
        </w:rPr>
        <w:t>Le système repose sur</w:t>
      </w:r>
      <w:r w:rsidRPr="00D2269E">
        <w:rPr>
          <w:lang w:val="fr-SN"/>
        </w:rPr>
        <w:t xml:space="preserve"> trois entités principales :</w:t>
      </w:r>
      <w:r w:rsidRPr="00D2269E">
        <w:rPr>
          <w:lang w:val="fr-SN"/>
        </w:rPr>
        <w:br/>
        <w:t xml:space="preserve">- </w:t>
      </w:r>
      <w:proofErr w:type="spellStart"/>
      <w:r w:rsidRPr="00D2269E">
        <w:rPr>
          <w:lang w:val="fr-SN"/>
        </w:rPr>
        <w:t>AppUser</w:t>
      </w:r>
      <w:proofErr w:type="spellEnd"/>
      <w:r w:rsidRPr="00D2269E">
        <w:rPr>
          <w:lang w:val="fr-SN"/>
        </w:rPr>
        <w:t xml:space="preserve"> : représente l’utilisateur de l’application (email, mot de passe, rôles).</w:t>
      </w:r>
      <w:r w:rsidRPr="00D2269E">
        <w:rPr>
          <w:lang w:val="fr-SN"/>
        </w:rPr>
        <w:br/>
        <w:t xml:space="preserve">- </w:t>
      </w:r>
      <w:proofErr w:type="spellStart"/>
      <w:r w:rsidRPr="00D2269E">
        <w:rPr>
          <w:lang w:val="fr-SN"/>
        </w:rPr>
        <w:t>Account</w:t>
      </w:r>
      <w:proofErr w:type="spellEnd"/>
      <w:r w:rsidRPr="00D2269E">
        <w:rPr>
          <w:lang w:val="fr-SN"/>
        </w:rPr>
        <w:t xml:space="preserve"> : chaque utilisateur dispose d’un compte avec un solde et une devise (par défaut XOF).</w:t>
      </w:r>
      <w:r w:rsidRPr="00D2269E">
        <w:rPr>
          <w:lang w:val="fr-SN"/>
        </w:rPr>
        <w:br/>
        <w:t>- Transaction : représente les opérations (dép</w:t>
      </w:r>
      <w:r w:rsidRPr="00D2269E">
        <w:rPr>
          <w:lang w:val="fr-SN"/>
        </w:rPr>
        <w:t>ôt, retrait, transfert), liées à deux comptes.</w:t>
      </w:r>
    </w:p>
    <w:p w14:paraId="58FEC152" w14:textId="77777777" w:rsidR="009D7D76" w:rsidRPr="00D2269E" w:rsidRDefault="00D2269E">
      <w:pPr>
        <w:pStyle w:val="Titre1"/>
        <w:rPr>
          <w:lang w:val="fr-SN"/>
        </w:rPr>
      </w:pPr>
      <w:r w:rsidRPr="00D2269E">
        <w:rPr>
          <w:lang w:val="fr-SN"/>
        </w:rPr>
        <w:t>5. Fonctionnalités principales</w:t>
      </w:r>
    </w:p>
    <w:p w14:paraId="404B3ADC" w14:textId="77777777" w:rsidR="009D7D76" w:rsidRPr="00D2269E" w:rsidRDefault="00D2269E">
      <w:pPr>
        <w:rPr>
          <w:lang w:val="fr-SN"/>
        </w:rPr>
      </w:pPr>
      <w:r w:rsidRPr="00D2269E">
        <w:rPr>
          <w:lang w:val="fr-SN"/>
        </w:rPr>
        <w:t>- Création et gestion de comptes utilisateurs</w:t>
      </w:r>
      <w:r w:rsidRPr="00D2269E">
        <w:rPr>
          <w:lang w:val="fr-SN"/>
        </w:rPr>
        <w:br/>
        <w:t>- Authentification et autorisation sécurisées</w:t>
      </w:r>
      <w:r w:rsidRPr="00D2269E">
        <w:rPr>
          <w:lang w:val="fr-SN"/>
        </w:rPr>
        <w:br/>
        <w:t>- Consultation du solde disponible</w:t>
      </w:r>
      <w:r w:rsidRPr="00D2269E">
        <w:rPr>
          <w:lang w:val="fr-SN"/>
        </w:rPr>
        <w:br/>
        <w:t>- Dépôt d’argent sur le compte</w:t>
      </w:r>
      <w:r w:rsidRPr="00D2269E">
        <w:rPr>
          <w:lang w:val="fr-SN"/>
        </w:rPr>
        <w:br/>
        <w:t>- Retrait d’argent</w:t>
      </w:r>
      <w:r w:rsidRPr="00D2269E">
        <w:rPr>
          <w:lang w:val="fr-SN"/>
        </w:rPr>
        <w:br/>
        <w:t>-</w:t>
      </w:r>
      <w:r w:rsidRPr="00D2269E">
        <w:rPr>
          <w:lang w:val="fr-SN"/>
        </w:rPr>
        <w:t xml:space="preserve"> Transfert entre utilisateurs</w:t>
      </w:r>
      <w:r w:rsidRPr="00D2269E">
        <w:rPr>
          <w:lang w:val="fr-SN"/>
        </w:rPr>
        <w:br/>
        <w:t>- Historique des transactions</w:t>
      </w:r>
    </w:p>
    <w:p w14:paraId="211DDC1F" w14:textId="77777777" w:rsidR="009D7D76" w:rsidRPr="00D2269E" w:rsidRDefault="00D2269E">
      <w:pPr>
        <w:pStyle w:val="Titre1"/>
        <w:rPr>
          <w:lang w:val="fr-SN"/>
        </w:rPr>
      </w:pPr>
      <w:r w:rsidRPr="00D2269E">
        <w:rPr>
          <w:lang w:val="fr-SN"/>
        </w:rPr>
        <w:t>6. Interfaces utilisateur</w:t>
      </w:r>
    </w:p>
    <w:p w14:paraId="11924EB5" w14:textId="77777777" w:rsidR="009D7D76" w:rsidRPr="00D2269E" w:rsidRDefault="00D2269E">
      <w:pPr>
        <w:rPr>
          <w:lang w:val="fr-SN"/>
        </w:rPr>
      </w:pPr>
      <w:r w:rsidRPr="00D2269E">
        <w:rPr>
          <w:lang w:val="fr-SN"/>
        </w:rPr>
        <w:t xml:space="preserve">Le </w:t>
      </w:r>
      <w:proofErr w:type="spellStart"/>
      <w:r w:rsidRPr="00D2269E">
        <w:rPr>
          <w:lang w:val="fr-SN"/>
        </w:rPr>
        <w:t>front-end</w:t>
      </w:r>
      <w:proofErr w:type="spellEnd"/>
      <w:r w:rsidRPr="00D2269E">
        <w:rPr>
          <w:lang w:val="fr-SN"/>
        </w:rPr>
        <w:t xml:space="preserve">, développé avec Angular et </w:t>
      </w:r>
      <w:proofErr w:type="spellStart"/>
      <w:r w:rsidRPr="00D2269E">
        <w:rPr>
          <w:lang w:val="fr-SN"/>
        </w:rPr>
        <w:t>TailwindCSS</w:t>
      </w:r>
      <w:proofErr w:type="spellEnd"/>
      <w:r w:rsidRPr="00D2269E">
        <w:rPr>
          <w:lang w:val="fr-SN"/>
        </w:rPr>
        <w:t>, offre une interface intuitive et responsive. Les principales pages incluent :</w:t>
      </w:r>
      <w:r w:rsidRPr="00D2269E">
        <w:rPr>
          <w:lang w:val="fr-SN"/>
        </w:rPr>
        <w:br/>
        <w:t xml:space="preserve">- Page d’accueil avec solde et options </w:t>
      </w:r>
      <w:r w:rsidRPr="00D2269E">
        <w:rPr>
          <w:lang w:val="fr-SN"/>
        </w:rPr>
        <w:t>rapides</w:t>
      </w:r>
      <w:r w:rsidRPr="00D2269E">
        <w:rPr>
          <w:lang w:val="fr-SN"/>
        </w:rPr>
        <w:br/>
        <w:t>- Formulaire d’envoi d’argent</w:t>
      </w:r>
      <w:r w:rsidRPr="00D2269E">
        <w:rPr>
          <w:lang w:val="fr-SN"/>
        </w:rPr>
        <w:br/>
        <w:t>- Historique des transactions</w:t>
      </w:r>
      <w:r w:rsidRPr="00D2269E">
        <w:rPr>
          <w:lang w:val="fr-SN"/>
        </w:rPr>
        <w:br/>
        <w:t>- Gestion du profil utilisateur</w:t>
      </w:r>
    </w:p>
    <w:p w14:paraId="34E22722" w14:textId="77777777" w:rsidR="009D7D76" w:rsidRPr="00D2269E" w:rsidRDefault="00D2269E">
      <w:pPr>
        <w:pStyle w:val="Titre1"/>
        <w:rPr>
          <w:lang w:val="fr-SN"/>
        </w:rPr>
      </w:pPr>
      <w:r w:rsidRPr="00D2269E">
        <w:rPr>
          <w:lang w:val="fr-SN"/>
        </w:rPr>
        <w:t>7. Démonstration</w:t>
      </w:r>
    </w:p>
    <w:p w14:paraId="630411BA" w14:textId="77777777" w:rsidR="009D7D76" w:rsidRPr="00D2269E" w:rsidRDefault="00D2269E">
      <w:pPr>
        <w:rPr>
          <w:lang w:val="fr-SN"/>
        </w:rPr>
      </w:pPr>
      <w:r w:rsidRPr="00D2269E">
        <w:rPr>
          <w:lang w:val="fr-SN"/>
        </w:rPr>
        <w:t>Une démonstration vidéo accompagne ce rapport et présente les principales fonctionnalités : connexion, dépôt, retrait, transfert et afficha</w:t>
      </w:r>
      <w:r w:rsidRPr="00D2269E">
        <w:rPr>
          <w:lang w:val="fr-SN"/>
        </w:rPr>
        <w:t>ge de l’historique.</w:t>
      </w:r>
    </w:p>
    <w:p w14:paraId="2E28E643" w14:textId="77777777" w:rsidR="009D7D76" w:rsidRPr="00D2269E" w:rsidRDefault="00D2269E">
      <w:pPr>
        <w:pStyle w:val="Titre1"/>
        <w:rPr>
          <w:lang w:val="fr-SN"/>
        </w:rPr>
      </w:pPr>
      <w:r w:rsidRPr="00D2269E">
        <w:rPr>
          <w:lang w:val="fr-SN"/>
        </w:rPr>
        <w:t>8. Conclusion et perspectives</w:t>
      </w:r>
    </w:p>
    <w:p w14:paraId="72165C13" w14:textId="77777777" w:rsidR="009D7D76" w:rsidRPr="00D2269E" w:rsidRDefault="00D2269E">
      <w:pPr>
        <w:rPr>
          <w:lang w:val="fr-SN"/>
        </w:rPr>
      </w:pPr>
      <w:r w:rsidRPr="00D2269E">
        <w:rPr>
          <w:lang w:val="fr-SN"/>
        </w:rPr>
        <w:t xml:space="preserve">Le projet a permis de mettre en pratique les concepts de développement full-stack, en combinant un </w:t>
      </w:r>
      <w:proofErr w:type="spellStart"/>
      <w:r w:rsidRPr="00D2269E">
        <w:rPr>
          <w:lang w:val="fr-SN"/>
        </w:rPr>
        <w:t>front-end</w:t>
      </w:r>
      <w:proofErr w:type="spellEnd"/>
      <w:r w:rsidRPr="00D2269E">
        <w:rPr>
          <w:lang w:val="fr-SN"/>
        </w:rPr>
        <w:t xml:space="preserve"> moderne avec un </w:t>
      </w:r>
      <w:proofErr w:type="spellStart"/>
      <w:r w:rsidRPr="00D2269E">
        <w:rPr>
          <w:lang w:val="fr-SN"/>
        </w:rPr>
        <w:t>back-end</w:t>
      </w:r>
      <w:proofErr w:type="spellEnd"/>
      <w:r w:rsidRPr="00D2269E">
        <w:rPr>
          <w:lang w:val="fr-SN"/>
        </w:rPr>
        <w:t xml:space="preserve"> robuste et une base de données relationnelle. Les perspectives d’amélior</w:t>
      </w:r>
      <w:r w:rsidRPr="00D2269E">
        <w:rPr>
          <w:lang w:val="fr-SN"/>
        </w:rPr>
        <w:t>ation incluent :</w:t>
      </w:r>
      <w:r w:rsidRPr="00D2269E">
        <w:rPr>
          <w:lang w:val="fr-SN"/>
        </w:rPr>
        <w:br/>
        <w:t>- Intégration d’un service de paiement mobile réel</w:t>
      </w:r>
      <w:r w:rsidRPr="00D2269E">
        <w:rPr>
          <w:lang w:val="fr-SN"/>
        </w:rPr>
        <w:br/>
        <w:t>- Notifications en temps réel</w:t>
      </w:r>
      <w:r w:rsidRPr="00D2269E">
        <w:rPr>
          <w:lang w:val="fr-SN"/>
        </w:rPr>
        <w:br/>
        <w:t>- Application mobile native (Android/iOS)</w:t>
      </w:r>
    </w:p>
    <w:sectPr w:rsidR="009D7D76" w:rsidRPr="00D226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D7D76"/>
    <w:rsid w:val="00AA1D8D"/>
    <w:rsid w:val="00B47730"/>
    <w:rsid w:val="00CB0664"/>
    <w:rsid w:val="00D226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EE2351"/>
  <w14:defaultImageDpi w14:val="300"/>
  <w15:docId w15:val="{E52898E3-0FAE-4297-8F3F-521D21D3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babacar nguirane</cp:lastModifiedBy>
  <cp:revision>2</cp:revision>
  <dcterms:created xsi:type="dcterms:W3CDTF">2013-12-23T23:15:00Z</dcterms:created>
  <dcterms:modified xsi:type="dcterms:W3CDTF">2025-09-25T23:07:00Z</dcterms:modified>
  <cp:category/>
</cp:coreProperties>
</file>